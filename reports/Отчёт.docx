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80468E" w:rsidRDefault="00E1073B" w:rsidP="0080468E">
      <w:pPr>
        <w:spacing w:before="100" w:beforeAutospacing="1" w:after="100" w:afterAutospacing="1" w:line="360" w:lineRule="auto"/>
        <w:ind w:left="408" w:right="15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0468E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80468E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8823EF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Романенко Николай Николаевич.</w:t>
      </w:r>
      <w:r w:rsidR="0080468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80468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 – 334</w:t>
      </w:r>
    </w:p>
    <w:p w:rsidR="00E1073B" w:rsidRPr="0080468E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80468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Информатика и информационные технологии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8823EF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8823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Рябчикова Анна Валерьевна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8823EF" w:rsidRDefault="00E1073B" w:rsidP="008823EF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80468E" w:rsidRDefault="008823EF" w:rsidP="0080468E">
      <w:pPr>
        <w:pStyle w:val="a6"/>
        <w:numPr>
          <w:ilvl w:val="0"/>
          <w:numId w:val="23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Общая информация о проекте:</w:t>
      </w:r>
    </w:p>
    <w:p w:rsidR="008823EF" w:rsidRDefault="0080468E" w:rsidP="0080468E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04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8823EF" w:rsidRPr="0080468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Графический интерфейс для </w:t>
      </w:r>
      <w:r w:rsidR="008823EF" w:rsidRPr="008046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NLP</w:t>
      </w:r>
      <w:r w:rsidR="008823EF" w:rsidRPr="0080468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-анализа текстовых данных (</w:t>
      </w:r>
      <w:proofErr w:type="spellStart"/>
      <w:r w:rsidR="008823EF" w:rsidRPr="0080468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BindWordXP</w:t>
      </w:r>
      <w:proofErr w:type="spellEnd"/>
      <w:r w:rsidR="008823EF" w:rsidRPr="0080468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)</w:t>
      </w:r>
    </w:p>
    <w:p w:rsidR="0080468E" w:rsidRPr="0080468E" w:rsidRDefault="0080468E" w:rsidP="0080468E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8823EF" w:rsidRPr="00111C58" w:rsidRDefault="008823EF" w:rsidP="008823EF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11C5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Цели и задачи</w:t>
      </w:r>
    </w:p>
    <w:p w:rsidR="0080468E" w:rsidRDefault="0080468E" w:rsidP="008823EF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8823EF" w:rsidRDefault="008823EF" w:rsidP="008823EF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823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</w:t>
      </w:r>
      <w:r w:rsidRPr="008823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азработать и выпустить </w:t>
      </w:r>
      <w:proofErr w:type="spellStart"/>
      <w:r w:rsidRPr="008823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многоплатформенное</w:t>
      </w:r>
      <w:proofErr w:type="spellEnd"/>
      <w:r w:rsidRPr="008823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десктопное приложение с графическим интерфейсом для </w:t>
      </w:r>
      <w:r w:rsidRPr="008823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NLP</w:t>
      </w:r>
      <w:r w:rsidRPr="008823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-анализа текстовых данных.</w:t>
      </w:r>
    </w:p>
    <w:p w:rsidR="0080468E" w:rsidRDefault="0080468E" w:rsidP="008823EF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8823EF" w:rsidRPr="00111C58" w:rsidRDefault="008823EF" w:rsidP="008823EF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11C5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Задачи:</w:t>
      </w:r>
    </w:p>
    <w:p w:rsidR="008823EF" w:rsidRPr="008823EF" w:rsidRDefault="008823EF" w:rsidP="008823EF">
      <w:pPr>
        <w:spacing w:before="100" w:beforeAutospacing="1" w:after="100" w:afterAutospacing="1" w:line="360" w:lineRule="auto"/>
        <w:ind w:left="10"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823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1. Определение необходимого функционала для целевой аудитории.</w:t>
      </w:r>
    </w:p>
    <w:p w:rsidR="008823EF" w:rsidRPr="008823EF" w:rsidRDefault="008823EF" w:rsidP="008823EF">
      <w:pPr>
        <w:spacing w:before="100" w:beforeAutospacing="1" w:after="100" w:afterAutospacing="1" w:line="360" w:lineRule="auto"/>
        <w:ind w:left="10"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823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2. Написание графического интерфейса.</w:t>
      </w:r>
    </w:p>
    <w:p w:rsidR="008823EF" w:rsidRPr="008823EF" w:rsidRDefault="008823EF" w:rsidP="008823EF">
      <w:pPr>
        <w:spacing w:before="100" w:beforeAutospacing="1" w:after="100" w:afterAutospacing="1" w:line="360" w:lineRule="auto"/>
        <w:ind w:left="10"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823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3. Оптимизация кода.</w:t>
      </w:r>
    </w:p>
    <w:p w:rsidR="008823EF" w:rsidRPr="008823EF" w:rsidRDefault="008823EF" w:rsidP="008823EF">
      <w:pPr>
        <w:spacing w:before="100" w:beforeAutospacing="1" w:after="100" w:afterAutospacing="1" w:line="360" w:lineRule="auto"/>
        <w:ind w:left="10"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823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4. Дополнение функционала.</w:t>
      </w:r>
    </w:p>
    <w:p w:rsidR="008823EF" w:rsidRDefault="008823EF" w:rsidP="0080468E">
      <w:pPr>
        <w:spacing w:before="100" w:beforeAutospacing="1" w:after="100" w:afterAutospacing="1" w:line="360" w:lineRule="auto"/>
        <w:ind w:left="10" w:right="11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823E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5. Тестирование и публикация бинарных файлов и исходного кода.</w:t>
      </w:r>
    </w:p>
    <w:p w:rsidR="0080468E" w:rsidRDefault="0080468E" w:rsidP="0080468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80468E" w:rsidRDefault="0080468E" w:rsidP="0080468E">
      <w:pPr>
        <w:pStyle w:val="a6"/>
        <w:numPr>
          <w:ilvl w:val="0"/>
          <w:numId w:val="23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0468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Общая характеристика деятельности организации (заказчика проекта)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:</w:t>
      </w:r>
    </w:p>
    <w:p w:rsidR="0080468E" w:rsidRDefault="0080468E" w:rsidP="0080468E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 Заказчик отсутствует</w:t>
      </w:r>
    </w:p>
    <w:p w:rsidR="0080468E" w:rsidRDefault="0080468E" w:rsidP="0080468E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80468E" w:rsidRDefault="0080468E" w:rsidP="0080468E">
      <w:pPr>
        <w:pStyle w:val="a6"/>
        <w:numPr>
          <w:ilvl w:val="0"/>
          <w:numId w:val="23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80468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Описание задания по проектной 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:</w:t>
      </w:r>
    </w:p>
    <w:p w:rsidR="006507E9" w:rsidRPr="006507E9" w:rsidRDefault="006507E9" w:rsidP="006507E9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1 часть</w:t>
      </w:r>
    </w:p>
    <w:p w:rsidR="006507E9" w:rsidRDefault="006507E9" w:rsidP="006507E9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Настройка 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Git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и репозитория: 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Создайт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ь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личный или групповой репозиторий на 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GitHub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или 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GitVerse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на основе предоставленного шаблона. Осв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оить</w:t>
      </w:r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базовые команды 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Git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клонирование, коммит, 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пуш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и создание веток. Регулярно фиксируйте изменения с осмысленными сообщениями к коммитам. Написание документов в 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Markdown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Все материалы проекта (описание, журнал прогресса </w:t>
      </w:r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 xml:space="preserve">и др.) должны быть оформлены в формате 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Markdown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. Изучите синтаксис 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Markdown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и подготовьте необходимые документы. Ожидаемое время: 5 часов. Создание статического веб-сайта: Вы можете использовать только HTML и CSS для создания сайта, если освоение более сложных инструментов представляется трудным. Желательно 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 Hugo Quick Start Guide. 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 Сайт должен включать: Домашнюю страницу с аннотацией проекта. Страницу «О проекте» с описанием проекта. Страницу или раздел «Участники» с описанием личного вклада каждого участника группы в проект по «Проектной деятельности». Страницу или раздел «Журнал» с минимум тремя постами (новостями, блоками) о прогрессе работы. Страницу «Ресурсы» со ссылками на полезные материалы (ссылки на организацию-партнёра, сайты и статьи, позволяющие лучше понять суть проекта). Оформите страницы сайта графическими материалами (фотографиями, схемами, диаграммами, иллюстрациями) и другой медиа информацией (видео). </w:t>
      </w:r>
    </w:p>
    <w:p w:rsidR="006507E9" w:rsidRDefault="006507E9" w:rsidP="006507E9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6507E9" w:rsidRDefault="006507E9" w:rsidP="006507E9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 часть (вариативная)</w:t>
      </w:r>
    </w:p>
    <w:p w:rsidR="006507E9" w:rsidRDefault="006507E9" w:rsidP="006507E9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Выберите любую технологию (тематику) из списка, представленного в репозитории 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codecrafters-io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/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build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your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own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-x. По согласованию с ответственными за практику можно использовать другой источник проектов. Согласуйте внутри команды выбранную тему. Выберите стек технологий (подсказки также есть в репозитории). Проведите исследование: изучите, как создать выбранную технологию с нуля, воспроизведите практическую часть. Создайте подробное описание в формате 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Markdown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, включающее: Последовательность действий по исследованию предметной области и </w:t>
      </w:r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 xml:space="preserve">созданию технологии. Напишите техническое руководство по созданию этой технологии, ориентированное на начинающих. Включите в руководство: Пошаговые инструкции. Примеры кода. Иллюстрации (картинки, диаграммы, схемы) в количестве от 3 до 10 штук, вставленные в текст для наглядности. Поместите результаты исследования и руководства в общий 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Git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-репозиторий. Создайте техническое руководство или </w:t>
      </w:r>
      <w:proofErr w:type="spellStart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туториал</w:t>
      </w:r>
      <w:proofErr w:type="spellEnd"/>
      <w:r w:rsidRPr="006507E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 Сделайте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 </w:t>
      </w:r>
    </w:p>
    <w:p w:rsidR="003C0D70" w:rsidRDefault="003C0D70" w:rsidP="006507E9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C0D70" w:rsidRDefault="003C0D70" w:rsidP="003C0D70">
      <w:pPr>
        <w:pStyle w:val="a6"/>
        <w:numPr>
          <w:ilvl w:val="0"/>
          <w:numId w:val="23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C0D7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Описание достигнутых результатов по проектной 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:</w:t>
      </w:r>
    </w:p>
    <w:p w:rsidR="003C0D70" w:rsidRDefault="003C0D70" w:rsidP="003C0D70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Был сделан сайт на тематику проектной деятельности, удовлетворяющий всем условиям задания, был создан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git</w:t>
      </w:r>
      <w:r w:rsidRPr="003C0D7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репозиторий, вся документация, задания и т</w:t>
      </w:r>
      <w:r w:rsidRPr="003C0D7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д</w:t>
      </w:r>
      <w:r w:rsidRPr="003C0D7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оформлены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, также для второй части задания был разработан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telegram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-бот для заметок и к нему была написана документация-руководство, вся структура файлов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git</w:t>
      </w:r>
      <w:r w:rsidRPr="003C0D7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репозитории соответствует шаблону задания</w:t>
      </w:r>
    </w:p>
    <w:p w:rsidR="00111C58" w:rsidRDefault="00111C58" w:rsidP="003C0D70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11C58" w:rsidRDefault="00111C58" w:rsidP="00111C58">
      <w:pPr>
        <w:pStyle w:val="a6"/>
        <w:numPr>
          <w:ilvl w:val="0"/>
          <w:numId w:val="23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Список использованной литературы:</w:t>
      </w:r>
    </w:p>
    <w:p w:rsidR="00111C58" w:rsidRPr="00111C58" w:rsidRDefault="00111C58" w:rsidP="00111C58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hyperlink r:id="rId8" w:history="1">
        <w:r w:rsidRPr="00111C58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 xml:space="preserve">Официальная документация </w:t>
        </w:r>
        <w:proofErr w:type="spellStart"/>
        <w:r w:rsidRPr="00111C58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>pyTelegramBotAPI</w:t>
        </w:r>
        <w:proofErr w:type="spellEnd"/>
      </w:hyperlink>
    </w:p>
    <w:p w:rsidR="00111C58" w:rsidRPr="00111C58" w:rsidRDefault="00111C58" w:rsidP="00111C58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hyperlink r:id="rId9" w:history="1">
        <w:r w:rsidRPr="00111C58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 xml:space="preserve">Документация </w:t>
        </w:r>
        <w:proofErr w:type="spellStart"/>
        <w:r w:rsidRPr="00111C58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>Telegram</w:t>
        </w:r>
        <w:proofErr w:type="spellEnd"/>
        <w:r w:rsidRPr="00111C58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 xml:space="preserve"> </w:t>
        </w:r>
        <w:proofErr w:type="spellStart"/>
        <w:r w:rsidRPr="00111C58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>Bot</w:t>
        </w:r>
        <w:proofErr w:type="spellEnd"/>
        <w:r w:rsidRPr="00111C58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 xml:space="preserve"> API</w:t>
        </w:r>
      </w:hyperlink>
    </w:p>
    <w:p w:rsidR="00111C58" w:rsidRDefault="00111C58" w:rsidP="00111C58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hyperlink r:id="rId10" w:history="1">
        <w:r w:rsidRPr="00111C58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>Документация SQLite3 в Python</w:t>
        </w:r>
      </w:hyperlink>
    </w:p>
    <w:p w:rsidR="00111C58" w:rsidRPr="00111C58" w:rsidRDefault="00111C58" w:rsidP="00111C58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hyperlink r:id="rId11" w:history="1">
        <w:r w:rsidRPr="00111C58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 xml:space="preserve">Руководство по созданию </w:t>
        </w:r>
        <w:proofErr w:type="spellStart"/>
        <w:r w:rsidRPr="00111C58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>Telegram</w:t>
        </w:r>
        <w:proofErr w:type="spellEnd"/>
        <w:r w:rsidRPr="00111C58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 xml:space="preserve"> ботов</w:t>
        </w:r>
      </w:hyperlink>
    </w:p>
    <w:p w:rsidR="00111C58" w:rsidRDefault="00C711BD" w:rsidP="00111C58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hyperlink r:id="rId12" w:history="1">
        <w:r w:rsidR="00111C58" w:rsidRPr="00C711BD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 xml:space="preserve">Примеры использования </w:t>
        </w:r>
        <w:proofErr w:type="spellStart"/>
        <w:r w:rsidR="00111C58" w:rsidRPr="00C711BD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>pyTelegramBotAPI</w:t>
        </w:r>
        <w:proofErr w:type="spellEnd"/>
      </w:hyperlink>
    </w:p>
    <w:p w:rsidR="00111C58" w:rsidRPr="00C711BD" w:rsidRDefault="00C711BD" w:rsidP="00111C58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hyperlink r:id="rId13" w:history="1">
        <w:r w:rsidRPr="00C711BD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 xml:space="preserve">Основы </w:t>
        </w:r>
        <w:r w:rsidRPr="00C711BD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en-US" w:bidi="en-US"/>
          </w:rPr>
          <w:t>HTML</w:t>
        </w:r>
      </w:hyperlink>
    </w:p>
    <w:p w:rsidR="00C711BD" w:rsidRDefault="00C711BD" w:rsidP="00C711BD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hyperlink r:id="rId14" w:history="1">
        <w:r w:rsidRPr="00C711BD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 xml:space="preserve">Основы </w:t>
        </w:r>
        <w:r w:rsidRPr="00C711BD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en-US" w:bidi="en-US"/>
          </w:rPr>
          <w:t>CSS</w:t>
        </w:r>
      </w:hyperlink>
    </w:p>
    <w:p w:rsidR="00C711BD" w:rsidRPr="00C711BD" w:rsidRDefault="00C711BD" w:rsidP="00C711BD">
      <w:pPr>
        <w:pStyle w:val="a6"/>
        <w:numPr>
          <w:ilvl w:val="0"/>
          <w:numId w:val="24"/>
        </w:num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hyperlink r:id="rId15" w:history="1">
        <w:r w:rsidRPr="00C711BD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en-US" w:bidi="en-US"/>
          </w:rPr>
          <w:t xml:space="preserve">Основы </w:t>
        </w:r>
        <w:r w:rsidRPr="00C711BD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en-US" w:bidi="en-US"/>
          </w:rPr>
          <w:t>Git</w:t>
        </w:r>
      </w:hyperlink>
    </w:p>
    <w:p w:rsidR="00111C58" w:rsidRDefault="00111C58" w:rsidP="003C0D70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11C58" w:rsidRPr="00111C58" w:rsidRDefault="00111C58" w:rsidP="003C0D70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11C58" w:rsidRDefault="00111C58" w:rsidP="003C0D70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C0D70" w:rsidRPr="003C0D70" w:rsidRDefault="003C0D70" w:rsidP="003C0D70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6507E9" w:rsidRPr="006507E9" w:rsidRDefault="006507E9" w:rsidP="006507E9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80468E" w:rsidRDefault="0080468E" w:rsidP="0080468E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80468E" w:rsidRDefault="0080468E" w:rsidP="0080468E">
      <w:pPr>
        <w:pStyle w:val="a6"/>
        <w:spacing w:before="100" w:beforeAutospacing="1" w:after="100" w:afterAutospacing="1" w:line="360" w:lineRule="auto"/>
        <w:ind w:left="37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80468E" w:rsidRPr="00111C58" w:rsidRDefault="0080468E" w:rsidP="00111C58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7DBE" w:rsidRDefault="009D7DBE">
      <w:pPr>
        <w:spacing w:after="0" w:line="240" w:lineRule="auto"/>
      </w:pPr>
      <w:r>
        <w:separator/>
      </w:r>
    </w:p>
  </w:endnote>
  <w:endnote w:type="continuationSeparator" w:id="0">
    <w:p w:rsidR="009D7DBE" w:rsidRDefault="009D7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7DBE" w:rsidRDefault="009D7DBE">
      <w:pPr>
        <w:spacing w:after="0" w:line="240" w:lineRule="auto"/>
      </w:pPr>
      <w:r>
        <w:separator/>
      </w:r>
    </w:p>
  </w:footnote>
  <w:footnote w:type="continuationSeparator" w:id="0">
    <w:p w:rsidR="009D7DBE" w:rsidRDefault="009D7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66FF0"/>
    <w:multiLevelType w:val="hybridMultilevel"/>
    <w:tmpl w:val="F3AE1EAC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D6D35"/>
    <w:multiLevelType w:val="hybridMultilevel"/>
    <w:tmpl w:val="D33A00A0"/>
    <w:lvl w:ilvl="0" w:tplc="38FEC44E">
      <w:start w:val="1"/>
      <w:numFmt w:val="decimal"/>
      <w:lvlText w:val="%1)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937493729">
    <w:abstractNumId w:val="16"/>
  </w:num>
  <w:num w:numId="2" w16cid:durableId="1643804686">
    <w:abstractNumId w:val="15"/>
  </w:num>
  <w:num w:numId="3" w16cid:durableId="1342585976">
    <w:abstractNumId w:val="22"/>
  </w:num>
  <w:num w:numId="4" w16cid:durableId="1676153937">
    <w:abstractNumId w:val="11"/>
  </w:num>
  <w:num w:numId="5" w16cid:durableId="1599950228">
    <w:abstractNumId w:val="20"/>
  </w:num>
  <w:num w:numId="6" w16cid:durableId="1669482199">
    <w:abstractNumId w:val="10"/>
  </w:num>
  <w:num w:numId="7" w16cid:durableId="1607075262">
    <w:abstractNumId w:val="0"/>
  </w:num>
  <w:num w:numId="8" w16cid:durableId="1020350411">
    <w:abstractNumId w:val="13"/>
  </w:num>
  <w:num w:numId="9" w16cid:durableId="886768541">
    <w:abstractNumId w:val="21"/>
  </w:num>
  <w:num w:numId="10" w16cid:durableId="14361">
    <w:abstractNumId w:val="7"/>
  </w:num>
  <w:num w:numId="11" w16cid:durableId="1473130508">
    <w:abstractNumId w:val="23"/>
  </w:num>
  <w:num w:numId="12" w16cid:durableId="55125445">
    <w:abstractNumId w:val="2"/>
  </w:num>
  <w:num w:numId="13" w16cid:durableId="112134427">
    <w:abstractNumId w:val="8"/>
  </w:num>
  <w:num w:numId="14" w16cid:durableId="1551725479">
    <w:abstractNumId w:val="18"/>
  </w:num>
  <w:num w:numId="15" w16cid:durableId="209852562">
    <w:abstractNumId w:val="3"/>
  </w:num>
  <w:num w:numId="16" w16cid:durableId="266549438">
    <w:abstractNumId w:val="17"/>
  </w:num>
  <w:num w:numId="17" w16cid:durableId="1818760307">
    <w:abstractNumId w:val="9"/>
  </w:num>
  <w:num w:numId="18" w16cid:durableId="1464617827">
    <w:abstractNumId w:val="14"/>
  </w:num>
  <w:num w:numId="19" w16cid:durableId="902568548">
    <w:abstractNumId w:val="4"/>
  </w:num>
  <w:num w:numId="20" w16cid:durableId="1726904890">
    <w:abstractNumId w:val="19"/>
  </w:num>
  <w:num w:numId="21" w16cid:durableId="1574779242">
    <w:abstractNumId w:val="6"/>
  </w:num>
  <w:num w:numId="22" w16cid:durableId="455566641">
    <w:abstractNumId w:val="12"/>
  </w:num>
  <w:num w:numId="23" w16cid:durableId="1758600524">
    <w:abstractNumId w:val="5"/>
  </w:num>
  <w:num w:numId="24" w16cid:durableId="52995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101DB4"/>
    <w:rsid w:val="00111C58"/>
    <w:rsid w:val="00194661"/>
    <w:rsid w:val="00235049"/>
    <w:rsid w:val="002C5DB7"/>
    <w:rsid w:val="00310E3C"/>
    <w:rsid w:val="003560AC"/>
    <w:rsid w:val="00370634"/>
    <w:rsid w:val="003C0D70"/>
    <w:rsid w:val="00494158"/>
    <w:rsid w:val="006507E9"/>
    <w:rsid w:val="00667396"/>
    <w:rsid w:val="00720A4F"/>
    <w:rsid w:val="007C13E5"/>
    <w:rsid w:val="0080468E"/>
    <w:rsid w:val="008823EF"/>
    <w:rsid w:val="00947F23"/>
    <w:rsid w:val="009D7DBE"/>
    <w:rsid w:val="00A107E4"/>
    <w:rsid w:val="00AE1D1B"/>
    <w:rsid w:val="00B13ACF"/>
    <w:rsid w:val="00C53695"/>
    <w:rsid w:val="00C60EFB"/>
    <w:rsid w:val="00C711BD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670E"/>
  <w15:docId w15:val="{98286D0C-61E4-C24C-9C2F-385A4F03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111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ernnoir/pyTelegramBotAPI" TargetMode="External"/><Relationship Id="rId13" Type="http://schemas.openxmlformats.org/officeDocument/2006/relationships/hyperlink" Target="https://developer.mozilla.org/ru/docs/Learn_web_development/Getting_started/Your_first_website/Creating_the_conten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ternnoir/pyTelegramBotAPI/tree/master/exampl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re.telegram.org/bots/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hexlet.io/courses/intro_to_git" TargetMode="External"/><Relationship Id="rId10" Type="http://schemas.openxmlformats.org/officeDocument/2006/relationships/hyperlink" Target="https://docs.python.org/3/library/sqlite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.telegram.org/bots/api" TargetMode="External"/><Relationship Id="rId14" Type="http://schemas.openxmlformats.org/officeDocument/2006/relationships/hyperlink" Target="https://developer.mozilla.org/ru/docs/Web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FFD7A1-1304-8741-A820-4FC10C7A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nikolay</cp:lastModifiedBy>
  <cp:revision>3</cp:revision>
  <dcterms:created xsi:type="dcterms:W3CDTF">2025-05-20T22:29:00Z</dcterms:created>
  <dcterms:modified xsi:type="dcterms:W3CDTF">2025-05-22T02:48:00Z</dcterms:modified>
</cp:coreProperties>
</file>